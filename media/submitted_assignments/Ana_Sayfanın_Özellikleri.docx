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lang w:val="tr-TR"/>
        </w:rPr>
      </w:pPr>
      <w:r>
        <w:rPr>
          <w:rFonts w:hint="default"/>
          <w:b/>
          <w:bCs/>
          <w:u w:val="single"/>
          <w:lang w:val="tr-TR"/>
        </w:rPr>
        <w:t>Ana Sayfanın Özellikleri</w:t>
      </w:r>
      <w:r>
        <w:rPr>
          <w:rFonts w:hint="default"/>
          <w:lang w:val="tr-TR"/>
        </w:rPr>
        <w:br w:type="textWrapping"/>
      </w:r>
    </w:p>
    <w:p>
      <w:pPr>
        <w:jc w:val="both"/>
        <w:rPr>
          <w:rFonts w:hint="default"/>
          <w:lang w:val="tr-TR"/>
        </w:rPr>
      </w:pPr>
      <w:r>
        <w:rPr>
          <w:rFonts w:hint="default"/>
          <w:lang w:val="tr-TR"/>
        </w:rPr>
        <w:t>En üstte yer alacak sectionda sol tarafta logo yer alacak. Logo imajı aynı zamanda ana sayfaya giden bir link işlevi görecek. Bu sectionın ortasında hakkımızda, özellikler ( ürünün detaylıca anlatıldığı ) sayfası linki ve gerekli linkler yer alacak. En sağda ise Oturum Aç butonu yer alacak. Oturum Aç ve Kaydol şeklinde iki ayrı buton koymak yerine Login sayfasında Kaydol bölümü eklenebilir. Şayet kullanıcı login olmuş ise logoya tıklandığı zaman kullanıcının ana sayfası açılacaktır.</w:t>
      </w:r>
    </w:p>
    <w:p>
      <w:pPr>
        <w:jc w:val="both"/>
        <w:rPr>
          <w:rFonts w:hint="default"/>
          <w:lang w:val="tr-TR"/>
        </w:rPr>
      </w:pPr>
    </w:p>
    <w:p>
      <w:pPr>
        <w:jc w:val="both"/>
        <w:rPr>
          <w:rFonts w:hint="default"/>
          <w:lang w:val="tr-TR"/>
        </w:rPr>
      </w:pPr>
      <w:r>
        <w:rPr>
          <w:rFonts w:hint="default"/>
          <w:lang w:val="tr-TR"/>
        </w:rPr>
        <w:t>Orta sectionda ürünün tanıtımı yer alacak. En üst bölümde, en fazla beş veya altı kelimeden oluşacak şekilde, ürün tanıtılacak. Ardından dört veya beş bölüm olacak şekilde, görseller ve grafikler ile desteklenmiş tanıtım kısmı yer alacak.</w:t>
      </w:r>
    </w:p>
    <w:p>
      <w:pPr>
        <w:jc w:val="both"/>
        <w:rPr>
          <w:rFonts w:hint="default"/>
          <w:lang w:val="tr-TR"/>
        </w:rPr>
      </w:pPr>
    </w:p>
    <w:p>
      <w:pPr>
        <w:jc w:val="both"/>
        <w:rPr>
          <w:rFonts w:hint="default"/>
          <w:lang w:val="tr-TR"/>
        </w:rPr>
      </w:pPr>
      <w:r>
        <w:rPr>
          <w:rFonts w:hint="default"/>
          <w:lang w:val="tr-TR"/>
        </w:rPr>
        <w:t>En altta yer alacak section, footer bölümüdür. Burada ürün ile ilgili linkler, SSS bölümü, sosyal medya entegrasyonları vs. yer alacak.</w:t>
      </w:r>
    </w:p>
    <w:p>
      <w:pPr>
        <w:jc w:val="both"/>
        <w:rPr>
          <w:rFonts w:hint="default"/>
          <w:lang w:val="tr-TR"/>
        </w:rPr>
      </w:pPr>
      <w:bookmarkStart w:id="0" w:name="_GoBack"/>
      <w:bookmarkEnd w:id="0"/>
    </w:p>
    <w:p>
      <w:pPr>
        <w:jc w:val="both"/>
      </w:pPr>
    </w:p>
    <w:p>
      <w:pPr>
        <w:jc w:val="both"/>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6D793D"/>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FE6DB9"/>
    <w:rsid w:val="08CE3997"/>
    <w:rsid w:val="0A6D793D"/>
    <w:rsid w:val="6BFE3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2022-09-12T11:55:00Z</dcterms:created>
  <dc:creator>ugurs</dc:creator>
  <cp:lastModifiedBy>lonelyridah</cp:lastModifiedBy>
  <dcterms:modified xsi:type="dcterms:W3CDTF">2022-09-12T12:04:01Z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2057-11.2.0.11306</vt:lpwstr>
  </property>
  <property fmtid="{D5CDD505-2E9C-101B-9397-08002B2CF9AE}" pid="3" name="ICV">
    <vt:lpwstr>13940FEA872D45699019BB7DD21266E1</vt:lpwstr>
  </property>
</Properties>
</file>